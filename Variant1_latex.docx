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Hisoblang.</w:t>
        <w:br/>
        <w:br/>
        <w:br/>
        <w:t xml:space="preserve">A) </w:t>
        <w:tab/>
        <w:tab/>
        <w:tab/>
        <w:br/>
        <w:t>+B) 0</w:t>
        <w:br/>
        <w:t xml:space="preserve">C) </w:t>
        <w:tab/>
        <w:tab/>
        <w:tab/>
        <w:br/>
        <w:t xml:space="preserve">D) </w:t>
        <w:br/>
        <w:br/>
        <w:t xml:space="preserve"> \#2.  tenglamani yeching.</w:t>
        <w:br/>
        <w:t xml:space="preserve">+A)  ,  </w:t>
        <w:br/>
        <w:t xml:space="preserve">B)   ,  </w:t>
        <w:br/>
        <w:t xml:space="preserve">C)    , </w:t>
        <w:tab/>
        <w:br/>
        <w:t xml:space="preserve">D)     , </w:t>
        <w:br/>
        <w:br/>
        <w:t>\#3.  Bir   guruh   bolalar   koptok   olish   uchun   pul   yig'ishmoqchi. Ular 4000 so'mdan   pul   yig'ishsa,  koptok   olish uchun   17000  so'm   yetmay   qoladi.  Agar 7000 so'mdan   pul yig'ishsa    34000  so'm   ortiq pul   to'planadi. Guruhdagi   bolalar   sonini   aniqlang.</w:t>
        <w:br/>
        <w:t xml:space="preserve">A)10  </w:t>
        <w:br/>
        <w:t xml:space="preserve">+B)17  </w:t>
        <w:br/>
        <w:t xml:space="preserve">C)11  </w:t>
        <w:br/>
        <w:t>D)8</w:t>
        <w:br/>
        <w:br/>
        <w:t xml:space="preserve">\#4.  Tenglamani yeching:         </w:t>
        <w:br/>
        <w:t>A)  1; -3; -2</w:t>
        <w:br/>
        <w:t>B) -1;-3;-0,5</w:t>
        <w:br/>
        <w:t>+C)  1;-3;-0,5</w:t>
        <w:br/>
        <w:t>D) 2;-1;-3</w:t>
        <w:br/>
        <w:br/>
        <w:t>\#5. +5 ko{\textquoteleft}phadni x-1 ga bo'lgandagi qoldiq nimaga teng?</w:t>
        <w:br/>
        <w:t>A) 2</w:t>
        <w:br/>
        <w:t>+B) 3</w:t>
        <w:br/>
        <w:t>C) 4</w:t>
        <w:br/>
        <w:t>D) 5</w:t>
        <w:br/>
        <w:br/>
        <w:t>\#6. Tengsizlikni qanoatlantiruvchi butun sonlar nechta</w:t>
        <w:br/>
        <w:br/>
        <w:t xml:space="preserve">A) </w:t>
        <w:tab/>
        <w:tab/>
        <w:tab/>
        <w:br/>
        <w:t xml:space="preserve">+B) </w:t>
        <w:br/>
        <w:t xml:space="preserve">C) </w:t>
        <w:tab/>
        <w:tab/>
        <w:tab/>
        <w:br/>
        <w:t>D) cheksiz ko{\textquoteright}p</w:t>
        <w:br/>
        <w:br/>
        <w:t>\#7.   bo{\textquoteright}lsa,  ni toping.</w:t>
        <w:br/>
        <w:t xml:space="preserve">  A) 3   B) 0,4   C)   +D) 0,(3)</w:t>
        <w:br/>
        <w:br/>
        <w:t>\#8.  funksiyaning aniqlanish sohasini toping.</w:t>
        <w:br/>
        <w:t xml:space="preserve">+A)      </w:t>
        <w:br/>
        <w:t xml:space="preserve">B)  </w:t>
        <w:br/>
        <w:t xml:space="preserve">C)         </w:t>
        <w:br/>
        <w:t xml:space="preserve">D)  </w:t>
        <w:br/>
        <w:br/>
        <w:br/>
        <w:br/>
        <w:t>\#9. Agar  barcha  x, y  lar  uchun       ayniyat  bajarilsa,    ni  toping. (c\ensuremath{&gt;} 1)</w:t>
        <w:br/>
        <w:t xml:space="preserve">A) -4   </w:t>
        <w:br/>
        <w:t xml:space="preserve">B) -2   </w:t>
        <w:br/>
        <w:t xml:space="preserve">+C) 5   </w:t>
        <w:br/>
        <w:t>D) 2</w:t>
        <w:br/>
        <w:br/>
        <w:t>\#10. Hisoblang.</w:t>
        <w:br/>
        <w:br/>
        <w:t>A) 1.25 B) 1. (3) +C) 1 D) 1.5</w:t>
        <w:br/>
        <w:t>\#11. Juft funksiyani toping.</w:t>
        <w:br/>
        <w:t xml:space="preserve"> A)   </w:t>
        <w:tab/>
        <w:br/>
        <w:t xml:space="preserve">B)  </w:t>
        <w:br/>
        <w:t xml:space="preserve">+C)  </w:t>
        <w:tab/>
        <w:br/>
        <w:t xml:space="preserve">D) </w:t>
        <w:br/>
        <w:t>\#12. Hisoblang.</w:t>
        <w:br/>
        <w:br/>
        <w:t xml:space="preserve">A)         B)         +C)         D)  </w:t>
        <w:br/>
        <w:t xml:space="preserve">\#13 tenglamaning ildizini toping. </w:t>
        <w:br/>
        <w:t xml:space="preserve">A) 16 </w:t>
        <w:tab/>
        <w:t xml:space="preserve">B) 64 </w:t>
        <w:tab/>
        <w:t xml:space="preserve">C) ildizga ega emas </w:t>
        <w:tab/>
        <w:t xml:space="preserve">+D) 8 </w:t>
        <w:br/>
        <w:t>\#14. Rasmda    funksiya grafigi tasvirlangan.  Quyidagilardan qaysi biri noto{\textquoteright}g{\textquoteright}ri?</w:t>
        <w:br/>
        <w:br/>
        <w:t xml:space="preserve">A)        </w:t>
        <w:br/>
        <w:t xml:space="preserve">+B) </w:t>
        <w:br/>
        <w:t xml:space="preserve">C)                </w:t>
        <w:br/>
        <w:t xml:space="preserve">D) </w:t>
        <w:br/>
        <w:t>\#15.Tengsizlini yeching.</w:t>
        <w:br/>
        <w:br/>
        <w:t xml:space="preserve">A) \ensuremath{\cup} (1; \ensuremath{\infty}) </w:t>
        <w:tab/>
        <w:tab/>
        <w:br/>
        <w:t xml:space="preserve">+B) (1; \ensuremath{\infty}) </w:t>
        <w:br/>
        <w:t xml:space="preserve">C) (\ensuremath{\infty}; 1) \ensuremath{\cup} (1; \ensuremath{\infty}) </w:t>
        <w:tab/>
        <w:tab/>
        <w:br/>
        <w:t xml:space="preserve">D) (\ensuremath{\infty}; 1) </w:t>
        <w:br/>
        <w:br/>
        <w:t>\#16. 5 va 1 sonlari orasiga bir necha sonlar joylashtirildi, shundan keyin bu sonlar ketma-ketligi arifmetik progressiya tashkil qildi. Agar oraga qo{\textquoteright}yilgan sonlarning yig{\textquoteright}indisi 33 bo{\textquoteright}lsa, jami nechta son qo{\textquoteright}yilgan?</w:t>
        <w:br/>
        <w:t xml:space="preserve"> +A) 11 B) 10 C) 9 D) 12 </w:t>
        <w:br/>
        <w:t>\#17. funksiya berilgan.  ni toping.</w:t>
        <w:br/>
        <w:t xml:space="preserve">A)   +B)   C)   D) </w:t>
        <w:br/>
        <w:t xml:space="preserve">\#18.kophadning koetfisiyentlar yig{\textquoteright}indisi 125 ga teng bo{\textquoteright}lsa , n=? </w:t>
        <w:br/>
        <w:t>A) 6  +B)  7   C) 4   D) 3</w:t>
        <w:br/>
        <w:br/>
        <w:t>\#19. a2(x-1)-a(9x-2)+14x+35=0 tenglama cheksiz yechimga ega bo`ladigan  a ni toping.</w:t>
        <w:br/>
        <w:t xml:space="preserve">      A)    a=2</w:t>
        <w:tab/>
        <w:t>+B)  a=7</w:t>
        <w:tab/>
        <w:t xml:space="preserve">C) a= 5  </w:t>
        <w:tab/>
        <w:t>D)  a=3</w:t>
        <w:br/>
        <w:t xml:space="preserve">\#20. Tenglamani yeching:                                               +A)                    B)                     C)                     D) </w:t>
        <w:br/>
        <w:br/>
        <w:t>\#21.f(2x+1)= bo{\textquoteright}lsa, (</w:t>
        <w:br/>
        <w:t xml:space="preserve">  A)</w:t>
        <w:tab/>
        <w:t xml:space="preserve">+B)  </w:t>
        <w:tab/>
        <w:tab/>
        <w:t xml:space="preserve">C) </w:t>
        <w:tab/>
        <w:t>D) 3</w:t>
        <w:br/>
        <w:br/>
        <w:t>\#22.to{\textquoteright}plamning uchta elementidan iborat bo{\textquoteright}lgan qism to{\textquoteright}plamlarning sonini toping.</w:t>
        <w:br/>
        <w:t xml:space="preserve">A) 15     </w:t>
        <w:br/>
        <w:t xml:space="preserve">B) 18    </w:t>
        <w:br/>
        <w:t xml:space="preserve">+C) 20    </w:t>
        <w:br/>
        <w:t>D) 22</w:t>
        <w:br/>
        <w:t>\#23. 1, 2, 2, 3, 3, 3, 4, 4, 4, 4, {\textellipsis} ketma-ketlikning 1000-hadini toping.</w:t>
        <w:br/>
        <w:t xml:space="preserve">A) 43 B) 44 +C) 45 D) 46 </w:t>
        <w:br/>
        <w:br/>
        <w:t>\#24. Barcha ikki xonali sonlar ko{\textquoteright}paytmasi 3 ning qanday eng katta darajasiga qoldiqsiz bo{\textquoteright}linadi?</w:t>
        <w:br/>
        <w:t>A) 41 B) 42 C) 43 +D) 44</w:t>
        <w:br/>
        <w:br/>
        <w:t xml:space="preserve">\#25. Savatda 30 ta olma  va 20 ta nok bor. Savatdan  tavakkaliga  bir  dona  meva olindi. Uning nok bo{\textquoteright}lish ehtimolligini toping. </w:t>
        <w:br/>
        <w:t>A)1/50  B)2/3  +C)2/5  D)3/5</w:t>
        <w:br/>
        <w:br/>
        <w:t xml:space="preserve">\#26. Hisoblang.      </w:t>
        <w:br/>
        <w:t xml:space="preserve">+A)       B)           </w:t>
        <w:br/>
        <w:t>C) 4+                 D) +2</w:t>
        <w:br/>
        <w:br/>
        <w:t xml:space="preserve">\#27. Agar t3-10=0 bo{\textquoteright}lsa,    ni t orqali ifodalang </w:t>
        <w:br/>
        <w:t xml:space="preserve"> A) t+2            +B) t-2            C) t            D) t+3</w:t>
        <w:br/>
        <w:br/>
        <w:t xml:space="preserve">\#28. 6x = 0,25 bo{\textquoteleft}lsa,  ifodaning qiymatini toping. </w:t>
        <w:br/>
        <w:t>A)         B)      +C) 7,5   D)2,5</w:t>
        <w:br/>
        <w:br/>
        <w:t>\#29.  ni toping.</w:t>
        <w:br/>
        <w:t xml:space="preserve">A)1,2      </w:t>
        <w:br/>
        <w:t xml:space="preserve">B)2,5     </w:t>
        <w:br/>
        <w:t xml:space="preserve">+C)1,5      </w:t>
        <w:br/>
        <w:t>D)1,8</w:t>
        <w:br/>
        <w:br/>
        <w:t xml:space="preserve">\#30.  ifodani soddalashtiring. </w:t>
        <w:br/>
        <w:t xml:space="preserve">+A) 1                </w:t>
        <w:br/>
        <w:t xml:space="preserve">B) 2          </w:t>
        <w:br/>
        <w:t xml:space="preserve">C) 3            </w:t>
        <w:br/>
        <w:t>D)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